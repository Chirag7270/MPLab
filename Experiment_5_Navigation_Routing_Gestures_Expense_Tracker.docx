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2F0F" w14:textId="77777777" w:rsidR="0007748A" w:rsidRPr="0085464A" w:rsidRDefault="00000000" w:rsidP="0085464A">
      <w:pPr>
        <w:pStyle w:val="Heading1"/>
        <w:ind w:left="2160" w:firstLine="720"/>
        <w:rPr>
          <w:color w:val="auto"/>
          <w:sz w:val="34"/>
          <w:szCs w:val="34"/>
        </w:rPr>
      </w:pPr>
      <w:r w:rsidRPr="0085464A">
        <w:rPr>
          <w:color w:val="auto"/>
          <w:sz w:val="34"/>
          <w:szCs w:val="34"/>
        </w:rPr>
        <w:t>EXPERIMENT 5</w:t>
      </w:r>
    </w:p>
    <w:p w14:paraId="59C6325B" w14:textId="77777777" w:rsidR="0007748A" w:rsidRPr="006A011D" w:rsidRDefault="00000000">
      <w:r w:rsidRPr="006A011D">
        <w:t>AIM: To implement navigation, routing, and gestures in a Flutter-based Expense Tracker app.</w:t>
      </w:r>
    </w:p>
    <w:p w14:paraId="2386BA15" w14:textId="77777777" w:rsidR="0007748A" w:rsidRPr="006A011D" w:rsidRDefault="00000000">
      <w:pPr>
        <w:pStyle w:val="Heading2"/>
        <w:rPr>
          <w:color w:val="auto"/>
        </w:rPr>
      </w:pPr>
      <w:r w:rsidRPr="006A011D">
        <w:rPr>
          <w:color w:val="auto"/>
        </w:rPr>
        <w:t>THEORY:</w:t>
      </w:r>
    </w:p>
    <w:p w14:paraId="029D7620" w14:textId="77777777" w:rsidR="0007748A" w:rsidRPr="006A011D" w:rsidRDefault="00000000">
      <w:r w:rsidRPr="006A011D">
        <w:br/>
        <w:t>In Flutter, building interactive and multi-screen applications involves the use of navigation, routing, and gesture handling. These features are essential for creating user-friendly, responsive, and intuitive mobile applications.</w:t>
      </w:r>
      <w:r w:rsidRPr="006A011D">
        <w:br/>
      </w:r>
      <w:r w:rsidRPr="006A011D">
        <w:br/>
        <w:t>Navigation refers to the ability to move between different screens in an app. Flutter uses a stack-based system, where new pages are pushed onto the stack and removed when the user navigates back.</w:t>
      </w:r>
      <w:r w:rsidRPr="006A011D">
        <w:br/>
      </w:r>
      <w:r w:rsidRPr="006A011D">
        <w:br/>
        <w:t>Routing defines how screens are organized and navigated between. There are two common types of routing in Flutter:</w:t>
      </w:r>
      <w:r w:rsidRPr="006A011D">
        <w:br/>
        <w:t>- Basic Routing using MaterialPageRoute</w:t>
      </w:r>
      <w:r w:rsidRPr="006A011D">
        <w:br/>
        <w:t>- Named Routing for structured navigation</w:t>
      </w:r>
      <w:r w:rsidRPr="006A011D">
        <w:br/>
      </w:r>
      <w:r w:rsidRPr="006A011D">
        <w:br/>
        <w:t>Gestures are user interactions such as taps, swipes, or long-presses. Flutter provides widgets like GestureDetector to detect and respond to these inputs.</w:t>
      </w:r>
      <w:r w:rsidRPr="006A011D">
        <w:br/>
      </w:r>
      <w:r w:rsidRPr="006A011D">
        <w:br/>
        <w:t>In the Expense Tracker app, navigation allows the user to log in and move to the home screen, view and add expenses, while gestures enable interactive elements like tapping an expense to view details.</w:t>
      </w:r>
      <w:r w:rsidRPr="006A011D">
        <w:br/>
      </w:r>
    </w:p>
    <w:p w14:paraId="6DC94978" w14:textId="77777777" w:rsidR="0007748A" w:rsidRPr="006A011D" w:rsidRDefault="00000000">
      <w:pPr>
        <w:pStyle w:val="Heading2"/>
        <w:rPr>
          <w:color w:val="auto"/>
        </w:rPr>
      </w:pPr>
      <w:r w:rsidRPr="006A011D">
        <w:rPr>
          <w:color w:val="auto"/>
        </w:rPr>
        <w:t>CODE SNIPPETS:</w:t>
      </w:r>
    </w:p>
    <w:p w14:paraId="5E146200" w14:textId="77777777" w:rsidR="0007748A" w:rsidRPr="006A011D" w:rsidRDefault="00000000">
      <w:pPr>
        <w:pStyle w:val="Heading3"/>
        <w:rPr>
          <w:color w:val="auto"/>
        </w:rPr>
      </w:pPr>
      <w:r w:rsidRPr="006A011D">
        <w:rPr>
          <w:color w:val="auto"/>
        </w:rPr>
        <w:t>Navigation: Login to Home</w:t>
      </w:r>
    </w:p>
    <w:p w14:paraId="4F009003" w14:textId="77777777" w:rsidR="0007748A" w:rsidRPr="006A011D" w:rsidRDefault="00000000">
      <w:r w:rsidRPr="006A011D">
        <w:br/>
        <w:t>Navigator.pushReplacement(</w:t>
      </w:r>
      <w:r w:rsidRPr="006A011D">
        <w:br/>
        <w:t xml:space="preserve">  context,</w:t>
      </w:r>
      <w:r w:rsidRPr="006A011D">
        <w:br/>
        <w:t xml:space="preserve">  MaterialPageRoute(builder: (context) =&gt; HomeScreen()),</w:t>
      </w:r>
      <w:r w:rsidRPr="006A011D">
        <w:br/>
        <w:t>);</w:t>
      </w:r>
      <w:r w:rsidRPr="006A011D">
        <w:br/>
      </w:r>
    </w:p>
    <w:p w14:paraId="63A1A026" w14:textId="77777777" w:rsidR="0007748A" w:rsidRPr="006A011D" w:rsidRDefault="00000000">
      <w:pPr>
        <w:pStyle w:val="Heading3"/>
        <w:rPr>
          <w:color w:val="auto"/>
        </w:rPr>
      </w:pPr>
      <w:r w:rsidRPr="006A011D">
        <w:rPr>
          <w:color w:val="auto"/>
        </w:rPr>
        <w:t>Routing: Home to Add Expense</w:t>
      </w:r>
    </w:p>
    <w:p w14:paraId="4A89C292" w14:textId="77777777" w:rsidR="0007748A" w:rsidRPr="006A011D" w:rsidRDefault="00000000">
      <w:r w:rsidRPr="006A011D">
        <w:br/>
        <w:t>FloatingActionButton(</w:t>
      </w:r>
      <w:r w:rsidRPr="006A011D">
        <w:br/>
        <w:t xml:space="preserve">  onPressed: () {</w:t>
      </w:r>
      <w:r w:rsidRPr="006A011D">
        <w:br/>
        <w:t xml:space="preserve">    Navigator.push(</w:t>
      </w:r>
      <w:r w:rsidRPr="006A011D">
        <w:br/>
      </w:r>
      <w:r w:rsidRPr="006A011D">
        <w:lastRenderedPageBreak/>
        <w:t xml:space="preserve">      context,</w:t>
      </w:r>
      <w:r w:rsidRPr="006A011D">
        <w:br/>
        <w:t xml:space="preserve">      MaterialPageRoute(builder: (context) =&gt; AddExpenseScreen()),</w:t>
      </w:r>
      <w:r w:rsidRPr="006A011D">
        <w:br/>
        <w:t xml:space="preserve">    );</w:t>
      </w:r>
      <w:r w:rsidRPr="006A011D">
        <w:br/>
        <w:t xml:space="preserve">  },</w:t>
      </w:r>
      <w:r w:rsidRPr="006A011D">
        <w:br/>
        <w:t xml:space="preserve">  child: Icon(Icons.add),</w:t>
      </w:r>
      <w:r w:rsidRPr="006A011D">
        <w:br/>
        <w:t>);</w:t>
      </w:r>
      <w:r w:rsidRPr="006A011D">
        <w:br/>
      </w:r>
    </w:p>
    <w:p w14:paraId="21FA430B" w14:textId="77777777" w:rsidR="0007748A" w:rsidRPr="006A011D" w:rsidRDefault="00000000">
      <w:pPr>
        <w:pStyle w:val="Heading3"/>
        <w:rPr>
          <w:color w:val="auto"/>
        </w:rPr>
      </w:pPr>
      <w:r w:rsidRPr="006A011D">
        <w:rPr>
          <w:color w:val="auto"/>
        </w:rPr>
        <w:t>Gesture: Tap to Show Details</w:t>
      </w:r>
    </w:p>
    <w:p w14:paraId="18EAB4F8" w14:textId="77777777" w:rsidR="0007748A" w:rsidRPr="006A011D" w:rsidRDefault="00000000">
      <w:r w:rsidRPr="006A011D">
        <w:br/>
        <w:t>GestureDetector(</w:t>
      </w:r>
      <w:r w:rsidRPr="006A011D">
        <w:br/>
        <w:t xml:space="preserve">  onTap: () {</w:t>
      </w:r>
      <w:r w:rsidRPr="006A011D">
        <w:br/>
        <w:t xml:space="preserve">    showDialog(</w:t>
      </w:r>
      <w:r w:rsidRPr="006A011D">
        <w:br/>
        <w:t xml:space="preserve">      context: context,</w:t>
      </w:r>
      <w:r w:rsidRPr="006A011D">
        <w:br/>
        <w:t xml:space="preserve">      builder: (context) =&gt; AlertDialog(</w:t>
      </w:r>
      <w:r w:rsidRPr="006A011D">
        <w:br/>
        <w:t xml:space="preserve">        title: Text("Expense Details"),</w:t>
      </w:r>
      <w:r w:rsidRPr="006A011D">
        <w:br/>
        <w:t xml:space="preserve">        content: Text("Amount: ₹500</w:t>
      </w:r>
      <w:r w:rsidRPr="006A011D">
        <w:br/>
        <w:t>Category: Food"),</w:t>
      </w:r>
      <w:r w:rsidRPr="006A011D">
        <w:br/>
        <w:t xml:space="preserve">      ),</w:t>
      </w:r>
      <w:r w:rsidRPr="006A011D">
        <w:br/>
        <w:t xml:space="preserve">    );</w:t>
      </w:r>
      <w:r w:rsidRPr="006A011D">
        <w:br/>
        <w:t xml:space="preserve">  },</w:t>
      </w:r>
      <w:r w:rsidRPr="006A011D">
        <w:br/>
        <w:t xml:space="preserve">  child: ExpenseCard(),</w:t>
      </w:r>
      <w:r w:rsidRPr="006A011D">
        <w:br/>
        <w:t>);</w:t>
      </w:r>
      <w:r w:rsidRPr="006A011D">
        <w:br/>
      </w:r>
    </w:p>
    <w:p w14:paraId="7F2D5BDE" w14:textId="77777777" w:rsidR="0007748A" w:rsidRPr="006A011D" w:rsidRDefault="00000000">
      <w:pPr>
        <w:pStyle w:val="Heading2"/>
        <w:rPr>
          <w:color w:val="auto"/>
        </w:rPr>
      </w:pPr>
      <w:r w:rsidRPr="006A011D">
        <w:rPr>
          <w:color w:val="auto"/>
        </w:rPr>
        <w:t>OUTPUT:</w:t>
      </w:r>
    </w:p>
    <w:p w14:paraId="7DB96F2A" w14:textId="3D32C2B4" w:rsidR="00D83C03" w:rsidRPr="00D83C03" w:rsidRDefault="00D83C03" w:rsidP="00D83C03">
      <w:pPr>
        <w:rPr>
          <w:lang w:val="en-IN"/>
        </w:rPr>
      </w:pPr>
      <w:r w:rsidRPr="00D83C03">
        <w:rPr>
          <w:noProof/>
          <w:lang w:val="en-IN"/>
        </w:rPr>
        <w:drawing>
          <wp:inline distT="0" distB="0" distL="0" distR="0" wp14:anchorId="465D20A0" wp14:editId="3C2A48AC">
            <wp:extent cx="5486400" cy="2878455"/>
            <wp:effectExtent l="0" t="0" r="0" b="0"/>
            <wp:docPr id="10995558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78455"/>
                    </a:xfrm>
                    <a:prstGeom prst="rect">
                      <a:avLst/>
                    </a:prstGeom>
                    <a:noFill/>
                    <a:ln>
                      <a:noFill/>
                    </a:ln>
                  </pic:spPr>
                </pic:pic>
              </a:graphicData>
            </a:graphic>
          </wp:inline>
        </w:drawing>
      </w:r>
    </w:p>
    <w:p w14:paraId="2265F6E6" w14:textId="688BB1EE" w:rsidR="006A011D" w:rsidRDefault="00000000">
      <w:r w:rsidRPr="006A011D">
        <w:br/>
        <w:t>• User taps 'Login' → Home Screen opens.</w:t>
      </w:r>
    </w:p>
    <w:p w14:paraId="0699BA3C" w14:textId="60D62D25" w:rsidR="00D83C03" w:rsidRPr="00D83C03" w:rsidRDefault="00D83C03" w:rsidP="00D83C03">
      <w:pPr>
        <w:rPr>
          <w:lang w:val="en-IN"/>
        </w:rPr>
      </w:pPr>
      <w:r w:rsidRPr="00D83C03">
        <w:rPr>
          <w:noProof/>
          <w:lang w:val="en-IN"/>
        </w:rPr>
        <w:lastRenderedPageBreak/>
        <w:drawing>
          <wp:inline distT="0" distB="0" distL="0" distR="0" wp14:anchorId="26EDA9D9" wp14:editId="6D61ED36">
            <wp:extent cx="5486400" cy="2878455"/>
            <wp:effectExtent l="0" t="0" r="0" b="0"/>
            <wp:docPr id="18830353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8455"/>
                    </a:xfrm>
                    <a:prstGeom prst="rect">
                      <a:avLst/>
                    </a:prstGeom>
                    <a:noFill/>
                    <a:ln>
                      <a:noFill/>
                    </a:ln>
                  </pic:spPr>
                </pic:pic>
              </a:graphicData>
            </a:graphic>
          </wp:inline>
        </w:drawing>
      </w:r>
    </w:p>
    <w:p w14:paraId="49CB88E0" w14:textId="23859AE1" w:rsidR="006A011D" w:rsidRDefault="00000000">
      <w:r w:rsidRPr="006A011D">
        <w:br/>
        <w:t>• User taps '+' button → Add Expense screen is shown.</w:t>
      </w:r>
    </w:p>
    <w:p w14:paraId="78A7EDDF" w14:textId="2216DEA3" w:rsidR="006A011D" w:rsidRPr="006A011D" w:rsidRDefault="004E4DF8" w:rsidP="006A011D">
      <w:pPr>
        <w:rPr>
          <w:lang w:val="en-IN"/>
        </w:rPr>
      </w:pPr>
      <w:r>
        <w:rPr>
          <w:noProof/>
        </w:rPr>
        <w:drawing>
          <wp:inline distT="0" distB="0" distL="0" distR="0" wp14:anchorId="030CDF34" wp14:editId="153336F6">
            <wp:extent cx="5486400" cy="2872740"/>
            <wp:effectExtent l="0" t="0" r="0" b="3810"/>
            <wp:docPr id="344283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72740"/>
                    </a:xfrm>
                    <a:prstGeom prst="rect">
                      <a:avLst/>
                    </a:prstGeom>
                    <a:noFill/>
                    <a:ln>
                      <a:noFill/>
                    </a:ln>
                  </pic:spPr>
                </pic:pic>
              </a:graphicData>
            </a:graphic>
          </wp:inline>
        </w:drawing>
      </w:r>
    </w:p>
    <w:p w14:paraId="7E7D3D4B" w14:textId="77777777" w:rsidR="006A011D" w:rsidRDefault="006A011D"/>
    <w:p w14:paraId="54CDC5B8" w14:textId="77777777" w:rsidR="006A011D" w:rsidRDefault="006A011D"/>
    <w:p w14:paraId="756E8244" w14:textId="77777777" w:rsidR="006A011D" w:rsidRDefault="006A011D"/>
    <w:p w14:paraId="6D78DC37" w14:textId="77777777" w:rsidR="006A011D" w:rsidRDefault="006A011D"/>
    <w:p w14:paraId="0A2A4252" w14:textId="68DC7B73" w:rsidR="0007748A" w:rsidRDefault="00000000">
      <w:r w:rsidRPr="006A011D">
        <w:lastRenderedPageBreak/>
        <w:br/>
      </w:r>
      <w:r w:rsidR="006A011D" w:rsidRPr="006A011D">
        <w:t>User taps on the "Stats" tab → A pie chart is displayed showing expense distribution by category.</w:t>
      </w:r>
    </w:p>
    <w:p w14:paraId="792A5CA7" w14:textId="170B17B1" w:rsidR="006A011D" w:rsidRPr="006A011D" w:rsidRDefault="004E4DF8" w:rsidP="006A011D">
      <w:pPr>
        <w:rPr>
          <w:lang w:val="en-IN"/>
        </w:rPr>
      </w:pPr>
      <w:r w:rsidRPr="004E4DF8">
        <w:rPr>
          <w:noProof/>
          <w:lang w:val="en-IN"/>
        </w:rPr>
        <w:drawing>
          <wp:inline distT="0" distB="0" distL="0" distR="0" wp14:anchorId="514C0A9E" wp14:editId="3F94316F">
            <wp:extent cx="5486400" cy="2512695"/>
            <wp:effectExtent l="0" t="0" r="0" b="1905"/>
            <wp:docPr id="13115563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12695"/>
                    </a:xfrm>
                    <a:prstGeom prst="rect">
                      <a:avLst/>
                    </a:prstGeom>
                    <a:noFill/>
                    <a:ln>
                      <a:noFill/>
                    </a:ln>
                  </pic:spPr>
                </pic:pic>
              </a:graphicData>
            </a:graphic>
          </wp:inline>
        </w:drawing>
      </w:r>
    </w:p>
    <w:p w14:paraId="27C4A6B3" w14:textId="77777777" w:rsidR="006A011D" w:rsidRPr="006A011D" w:rsidRDefault="006A011D">
      <w:pPr>
        <w:rPr>
          <w:lang w:val="en-IN"/>
        </w:rPr>
      </w:pPr>
    </w:p>
    <w:p w14:paraId="123F0235" w14:textId="77777777" w:rsidR="0007748A" w:rsidRPr="006A011D" w:rsidRDefault="00000000">
      <w:pPr>
        <w:pStyle w:val="Heading2"/>
        <w:rPr>
          <w:color w:val="auto"/>
        </w:rPr>
      </w:pPr>
      <w:r w:rsidRPr="006A011D">
        <w:rPr>
          <w:color w:val="auto"/>
        </w:rPr>
        <w:t>CONCLUSION:</w:t>
      </w:r>
    </w:p>
    <w:p w14:paraId="16446A7F" w14:textId="77777777" w:rsidR="0007748A" w:rsidRPr="006A011D" w:rsidRDefault="00000000">
      <w:r w:rsidRPr="006A011D">
        <w:br/>
        <w:t>This experiment demonstrated how to implement navigation, routing, and gestures in a Flutter app. In the Expense Tracker app, these features help users move between screens and interact with the UI efficiently, improving the app’s overall usability and user experience.</w:t>
      </w:r>
      <w:r w:rsidRPr="006A011D">
        <w:br/>
      </w:r>
    </w:p>
    <w:sectPr w:rsidR="0007748A" w:rsidRPr="006A0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20280">
    <w:abstractNumId w:val="8"/>
  </w:num>
  <w:num w:numId="2" w16cid:durableId="689993206">
    <w:abstractNumId w:val="6"/>
  </w:num>
  <w:num w:numId="3" w16cid:durableId="180778124">
    <w:abstractNumId w:val="5"/>
  </w:num>
  <w:num w:numId="4" w16cid:durableId="2040859219">
    <w:abstractNumId w:val="4"/>
  </w:num>
  <w:num w:numId="5" w16cid:durableId="323554499">
    <w:abstractNumId w:val="7"/>
  </w:num>
  <w:num w:numId="6" w16cid:durableId="1871066804">
    <w:abstractNumId w:val="3"/>
  </w:num>
  <w:num w:numId="7" w16cid:durableId="1844658799">
    <w:abstractNumId w:val="2"/>
  </w:num>
  <w:num w:numId="8" w16cid:durableId="1297103455">
    <w:abstractNumId w:val="1"/>
  </w:num>
  <w:num w:numId="9" w16cid:durableId="189585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48A"/>
    <w:rsid w:val="0015074B"/>
    <w:rsid w:val="0029639D"/>
    <w:rsid w:val="00326F90"/>
    <w:rsid w:val="004E1702"/>
    <w:rsid w:val="004E4DF8"/>
    <w:rsid w:val="005F1C1D"/>
    <w:rsid w:val="006A011D"/>
    <w:rsid w:val="0085464A"/>
    <w:rsid w:val="00AA1D8D"/>
    <w:rsid w:val="00B47730"/>
    <w:rsid w:val="00CB0664"/>
    <w:rsid w:val="00D83C03"/>
    <w:rsid w:val="00DC18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35D17"/>
  <w14:defaultImageDpi w14:val="300"/>
  <w15:docId w15:val="{B65BCBA0-C893-4C9C-858C-C8EDCC9F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6095">
      <w:bodyDiv w:val="1"/>
      <w:marLeft w:val="0"/>
      <w:marRight w:val="0"/>
      <w:marTop w:val="0"/>
      <w:marBottom w:val="0"/>
      <w:divBdr>
        <w:top w:val="none" w:sz="0" w:space="0" w:color="auto"/>
        <w:left w:val="none" w:sz="0" w:space="0" w:color="auto"/>
        <w:bottom w:val="none" w:sz="0" w:space="0" w:color="auto"/>
        <w:right w:val="none" w:sz="0" w:space="0" w:color="auto"/>
      </w:divBdr>
    </w:div>
    <w:div w:id="444538330">
      <w:bodyDiv w:val="1"/>
      <w:marLeft w:val="0"/>
      <w:marRight w:val="0"/>
      <w:marTop w:val="0"/>
      <w:marBottom w:val="0"/>
      <w:divBdr>
        <w:top w:val="none" w:sz="0" w:space="0" w:color="auto"/>
        <w:left w:val="none" w:sz="0" w:space="0" w:color="auto"/>
        <w:bottom w:val="none" w:sz="0" w:space="0" w:color="auto"/>
        <w:right w:val="none" w:sz="0" w:space="0" w:color="auto"/>
      </w:divBdr>
    </w:div>
    <w:div w:id="521094365">
      <w:bodyDiv w:val="1"/>
      <w:marLeft w:val="0"/>
      <w:marRight w:val="0"/>
      <w:marTop w:val="0"/>
      <w:marBottom w:val="0"/>
      <w:divBdr>
        <w:top w:val="none" w:sz="0" w:space="0" w:color="auto"/>
        <w:left w:val="none" w:sz="0" w:space="0" w:color="auto"/>
        <w:bottom w:val="none" w:sz="0" w:space="0" w:color="auto"/>
        <w:right w:val="none" w:sz="0" w:space="0" w:color="auto"/>
      </w:divBdr>
    </w:div>
    <w:div w:id="548499242">
      <w:bodyDiv w:val="1"/>
      <w:marLeft w:val="0"/>
      <w:marRight w:val="0"/>
      <w:marTop w:val="0"/>
      <w:marBottom w:val="0"/>
      <w:divBdr>
        <w:top w:val="none" w:sz="0" w:space="0" w:color="auto"/>
        <w:left w:val="none" w:sz="0" w:space="0" w:color="auto"/>
        <w:bottom w:val="none" w:sz="0" w:space="0" w:color="auto"/>
        <w:right w:val="none" w:sz="0" w:space="0" w:color="auto"/>
      </w:divBdr>
    </w:div>
    <w:div w:id="1033850769">
      <w:bodyDiv w:val="1"/>
      <w:marLeft w:val="0"/>
      <w:marRight w:val="0"/>
      <w:marTop w:val="0"/>
      <w:marBottom w:val="0"/>
      <w:divBdr>
        <w:top w:val="none" w:sz="0" w:space="0" w:color="auto"/>
        <w:left w:val="none" w:sz="0" w:space="0" w:color="auto"/>
        <w:bottom w:val="none" w:sz="0" w:space="0" w:color="auto"/>
        <w:right w:val="none" w:sz="0" w:space="0" w:color="auto"/>
      </w:divBdr>
    </w:div>
    <w:div w:id="1089038736">
      <w:bodyDiv w:val="1"/>
      <w:marLeft w:val="0"/>
      <w:marRight w:val="0"/>
      <w:marTop w:val="0"/>
      <w:marBottom w:val="0"/>
      <w:divBdr>
        <w:top w:val="none" w:sz="0" w:space="0" w:color="auto"/>
        <w:left w:val="none" w:sz="0" w:space="0" w:color="auto"/>
        <w:bottom w:val="none" w:sz="0" w:space="0" w:color="auto"/>
        <w:right w:val="none" w:sz="0" w:space="0" w:color="auto"/>
      </w:divBdr>
    </w:div>
    <w:div w:id="1141996671">
      <w:bodyDiv w:val="1"/>
      <w:marLeft w:val="0"/>
      <w:marRight w:val="0"/>
      <w:marTop w:val="0"/>
      <w:marBottom w:val="0"/>
      <w:divBdr>
        <w:top w:val="none" w:sz="0" w:space="0" w:color="auto"/>
        <w:left w:val="none" w:sz="0" w:space="0" w:color="auto"/>
        <w:bottom w:val="none" w:sz="0" w:space="0" w:color="auto"/>
        <w:right w:val="none" w:sz="0" w:space="0" w:color="auto"/>
      </w:divBdr>
    </w:div>
    <w:div w:id="1358580839">
      <w:bodyDiv w:val="1"/>
      <w:marLeft w:val="0"/>
      <w:marRight w:val="0"/>
      <w:marTop w:val="0"/>
      <w:marBottom w:val="0"/>
      <w:divBdr>
        <w:top w:val="none" w:sz="0" w:space="0" w:color="auto"/>
        <w:left w:val="none" w:sz="0" w:space="0" w:color="auto"/>
        <w:bottom w:val="none" w:sz="0" w:space="0" w:color="auto"/>
        <w:right w:val="none" w:sz="0" w:space="0" w:color="auto"/>
      </w:divBdr>
    </w:div>
    <w:div w:id="1441223729">
      <w:bodyDiv w:val="1"/>
      <w:marLeft w:val="0"/>
      <w:marRight w:val="0"/>
      <w:marTop w:val="0"/>
      <w:marBottom w:val="0"/>
      <w:divBdr>
        <w:top w:val="none" w:sz="0" w:space="0" w:color="auto"/>
        <w:left w:val="none" w:sz="0" w:space="0" w:color="auto"/>
        <w:bottom w:val="none" w:sz="0" w:space="0" w:color="auto"/>
        <w:right w:val="none" w:sz="0" w:space="0" w:color="auto"/>
      </w:divBdr>
    </w:div>
    <w:div w:id="1641419402">
      <w:bodyDiv w:val="1"/>
      <w:marLeft w:val="0"/>
      <w:marRight w:val="0"/>
      <w:marTop w:val="0"/>
      <w:marBottom w:val="0"/>
      <w:divBdr>
        <w:top w:val="none" w:sz="0" w:space="0" w:color="auto"/>
        <w:left w:val="none" w:sz="0" w:space="0" w:color="auto"/>
        <w:bottom w:val="none" w:sz="0" w:space="0" w:color="auto"/>
        <w:right w:val="none" w:sz="0" w:space="0" w:color="auto"/>
      </w:divBdr>
    </w:div>
    <w:div w:id="1702125322">
      <w:bodyDiv w:val="1"/>
      <w:marLeft w:val="0"/>
      <w:marRight w:val="0"/>
      <w:marTop w:val="0"/>
      <w:marBottom w:val="0"/>
      <w:divBdr>
        <w:top w:val="none" w:sz="0" w:space="0" w:color="auto"/>
        <w:left w:val="none" w:sz="0" w:space="0" w:color="auto"/>
        <w:bottom w:val="none" w:sz="0" w:space="0" w:color="auto"/>
        <w:right w:val="none" w:sz="0" w:space="0" w:color="auto"/>
      </w:divBdr>
    </w:div>
    <w:div w:id="1852446949">
      <w:bodyDiv w:val="1"/>
      <w:marLeft w:val="0"/>
      <w:marRight w:val="0"/>
      <w:marTop w:val="0"/>
      <w:marBottom w:val="0"/>
      <w:divBdr>
        <w:top w:val="none" w:sz="0" w:space="0" w:color="auto"/>
        <w:left w:val="none" w:sz="0" w:space="0" w:color="auto"/>
        <w:bottom w:val="none" w:sz="0" w:space="0" w:color="auto"/>
        <w:right w:val="none" w:sz="0" w:space="0" w:color="auto"/>
      </w:divBdr>
    </w:div>
    <w:div w:id="1922441790">
      <w:bodyDiv w:val="1"/>
      <w:marLeft w:val="0"/>
      <w:marRight w:val="0"/>
      <w:marTop w:val="0"/>
      <w:marBottom w:val="0"/>
      <w:divBdr>
        <w:top w:val="none" w:sz="0" w:space="0" w:color="auto"/>
        <w:left w:val="none" w:sz="0" w:space="0" w:color="auto"/>
        <w:bottom w:val="none" w:sz="0" w:space="0" w:color="auto"/>
        <w:right w:val="none" w:sz="0" w:space="0" w:color="auto"/>
      </w:divBdr>
    </w:div>
    <w:div w:id="1954943589">
      <w:bodyDiv w:val="1"/>
      <w:marLeft w:val="0"/>
      <w:marRight w:val="0"/>
      <w:marTop w:val="0"/>
      <w:marBottom w:val="0"/>
      <w:divBdr>
        <w:top w:val="none" w:sz="0" w:space="0" w:color="auto"/>
        <w:left w:val="none" w:sz="0" w:space="0" w:color="auto"/>
        <w:bottom w:val="none" w:sz="0" w:space="0" w:color="auto"/>
        <w:right w:val="none" w:sz="0" w:space="0" w:color="auto"/>
      </w:divBdr>
    </w:div>
    <w:div w:id="1986935830">
      <w:bodyDiv w:val="1"/>
      <w:marLeft w:val="0"/>
      <w:marRight w:val="0"/>
      <w:marTop w:val="0"/>
      <w:marBottom w:val="0"/>
      <w:divBdr>
        <w:top w:val="none" w:sz="0" w:space="0" w:color="auto"/>
        <w:left w:val="none" w:sz="0" w:space="0" w:color="auto"/>
        <w:bottom w:val="none" w:sz="0" w:space="0" w:color="auto"/>
        <w:right w:val="none" w:sz="0" w:space="0" w:color="auto"/>
      </w:divBdr>
    </w:div>
    <w:div w:id="2064597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Chirag Choudhary</cp:lastModifiedBy>
  <cp:revision>5</cp:revision>
  <dcterms:created xsi:type="dcterms:W3CDTF">2013-12-23T23:15:00Z</dcterms:created>
  <dcterms:modified xsi:type="dcterms:W3CDTF">2025-04-23T18:33:00Z</dcterms:modified>
  <cp:category/>
</cp:coreProperties>
</file>