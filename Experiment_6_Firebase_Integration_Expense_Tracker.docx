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501B" w14:textId="77777777" w:rsidR="00C25A22" w:rsidRDefault="00000000" w:rsidP="00B22F40">
      <w:pPr>
        <w:pStyle w:val="Heading1"/>
        <w:ind w:left="2160" w:firstLine="720"/>
        <w:rPr>
          <w:color w:val="auto"/>
          <w:sz w:val="34"/>
          <w:szCs w:val="34"/>
        </w:rPr>
      </w:pPr>
      <w:r w:rsidRPr="00B22F40">
        <w:rPr>
          <w:color w:val="auto"/>
          <w:sz w:val="34"/>
          <w:szCs w:val="34"/>
        </w:rPr>
        <w:t>EXPERIMENT 6</w:t>
      </w:r>
    </w:p>
    <w:p w14:paraId="7411922E" w14:textId="77777777" w:rsidR="009B768A" w:rsidRPr="009B768A" w:rsidRDefault="009B768A" w:rsidP="009B768A"/>
    <w:p w14:paraId="0FFCF1C1" w14:textId="77777777" w:rsidR="00C25A22" w:rsidRPr="008F5638" w:rsidRDefault="00000000">
      <w:r w:rsidRPr="009B768A">
        <w:rPr>
          <w:b/>
          <w:bCs/>
        </w:rPr>
        <w:t>AIM:</w:t>
      </w:r>
      <w:r w:rsidRPr="008F5638">
        <w:t xml:space="preserve"> To connect a Flutter-based Expense Tracker UI with Firebase for user authentication and expense data storage.</w:t>
      </w:r>
    </w:p>
    <w:p w14:paraId="75D339B3" w14:textId="77777777" w:rsidR="00C25A22" w:rsidRPr="008F5638" w:rsidRDefault="00000000">
      <w:pPr>
        <w:pStyle w:val="Heading2"/>
        <w:rPr>
          <w:color w:val="auto"/>
        </w:rPr>
      </w:pPr>
      <w:r w:rsidRPr="008F5638">
        <w:rPr>
          <w:color w:val="auto"/>
        </w:rPr>
        <w:t>THEORY:</w:t>
      </w:r>
    </w:p>
    <w:p w14:paraId="435977E5" w14:textId="77777777" w:rsidR="00C25A22" w:rsidRPr="008F5638" w:rsidRDefault="00000000">
      <w:r w:rsidRPr="008F5638">
        <w:br/>
        <w:t>Firebase is a comprehensive backend-as-a-service (BaaS) platform developed by Google. It provides a wide range of tools and services such as authentication, real-time databases, cloud storage, and analytics to help developers build and scale modern mobile and web applications.</w:t>
      </w:r>
      <w:r w:rsidRPr="008F5638">
        <w:br/>
      </w:r>
      <w:r w:rsidRPr="008F5638">
        <w:br/>
        <w:t>Integrating Firebase with Flutter allows developers to enhance their apps with powerful backend capabilities while focusing on building rich user interfaces using Flutter.</w:t>
      </w:r>
      <w:r w:rsidRPr="008F5638">
        <w:br/>
      </w:r>
      <w:r w:rsidRPr="008F5638">
        <w:br/>
        <w:t>Why Use Firebase with Flutter?</w:t>
      </w:r>
      <w:r w:rsidRPr="008F5638">
        <w:br/>
        <w:t>- Real-time Functionality: Firebase offers real-time database and cloud-based data synchronization, making it ideal for dynamic data apps like Expense Trackers.</w:t>
      </w:r>
      <w:r w:rsidRPr="008F5638">
        <w:br/>
        <w:t>- User Authentication: Secure sign-in and sign-up using email/password or social providers.</w:t>
      </w:r>
      <w:r w:rsidRPr="008F5638">
        <w:br/>
        <w:t xml:space="preserve">- Data Storage: Store structured expense data in </w:t>
      </w:r>
      <w:proofErr w:type="spellStart"/>
      <w:r w:rsidRPr="008F5638">
        <w:t>Firestore</w:t>
      </w:r>
      <w:proofErr w:type="spellEnd"/>
      <w:r w:rsidRPr="008F5638">
        <w:t>.</w:t>
      </w:r>
      <w:r w:rsidRPr="008F5638">
        <w:br/>
        <w:t>- Notifications: Send push notifications using Firebase Cloud Messaging (if needed).</w:t>
      </w:r>
      <w:r w:rsidRPr="008F5638">
        <w:br/>
        <w:t>- Analytics &amp; Crash Reporting: Monitor user behavior and app performance in real-time.</w:t>
      </w:r>
      <w:r w:rsidRPr="008F5638">
        <w:br/>
      </w:r>
      <w:r w:rsidRPr="008F5638">
        <w:br/>
        <w:t>Common Firebase Services Used:</w:t>
      </w:r>
      <w:r w:rsidRPr="008F5638">
        <w:br/>
        <w:t>- Firebase Authentication: For managing user login and identity verification.</w:t>
      </w:r>
      <w:r w:rsidRPr="008F5638">
        <w:br/>
        <w:t xml:space="preserve">- Cloud </w:t>
      </w:r>
      <w:proofErr w:type="spellStart"/>
      <w:r w:rsidRPr="008F5638">
        <w:t>Firestore</w:t>
      </w:r>
      <w:proofErr w:type="spellEnd"/>
      <w:r w:rsidRPr="008F5638">
        <w:t>: A scalable NoSQL database used to store and sync expenses.</w:t>
      </w:r>
      <w:r w:rsidRPr="008F5638">
        <w:br/>
        <w:t>- Firebase Storage: (Optional) For uploading receipts or images.</w:t>
      </w:r>
      <w:r w:rsidRPr="008F5638">
        <w:br/>
        <w:t>- Firebase Cloud Messaging: (Optional) For sending reminders.</w:t>
      </w:r>
      <w:r w:rsidRPr="008F5638">
        <w:br/>
      </w:r>
      <w:r w:rsidRPr="008F5638">
        <w:br/>
        <w:t>Benefits of Using Firebase with Flutter:</w:t>
      </w:r>
      <w:r w:rsidRPr="008F5638">
        <w:br/>
        <w:t>- Cross-Platform Support</w:t>
      </w:r>
      <w:r w:rsidRPr="008F5638">
        <w:br/>
        <w:t>- Scalability</w:t>
      </w:r>
      <w:r w:rsidRPr="008F5638">
        <w:br/>
        <w:t>- Built-in Security Rules</w:t>
      </w:r>
      <w:r w:rsidRPr="008F5638">
        <w:br/>
        <w:t>- Faster Development</w:t>
      </w:r>
      <w:r w:rsidRPr="008F5638">
        <w:br/>
      </w:r>
    </w:p>
    <w:p w14:paraId="5A596D5F" w14:textId="77777777" w:rsidR="00C25A22" w:rsidRPr="008F5638" w:rsidRDefault="00000000">
      <w:pPr>
        <w:pStyle w:val="Heading2"/>
        <w:rPr>
          <w:color w:val="auto"/>
        </w:rPr>
      </w:pPr>
      <w:r w:rsidRPr="008F5638">
        <w:rPr>
          <w:color w:val="auto"/>
        </w:rPr>
        <w:t>CODE SNIPPETS:</w:t>
      </w:r>
    </w:p>
    <w:p w14:paraId="33C5C5E8" w14:textId="77777777" w:rsidR="00C25A22" w:rsidRPr="008F5638" w:rsidRDefault="00000000">
      <w:pPr>
        <w:pStyle w:val="Heading3"/>
        <w:rPr>
          <w:color w:val="auto"/>
        </w:rPr>
      </w:pPr>
      <w:proofErr w:type="spellStart"/>
      <w:proofErr w:type="gramStart"/>
      <w:r w:rsidRPr="008F5638">
        <w:rPr>
          <w:color w:val="auto"/>
        </w:rPr>
        <w:t>main.dart</w:t>
      </w:r>
      <w:proofErr w:type="spellEnd"/>
      <w:proofErr w:type="gramEnd"/>
      <w:r w:rsidRPr="008F5638">
        <w:rPr>
          <w:color w:val="auto"/>
        </w:rPr>
        <w:t>:</w:t>
      </w:r>
    </w:p>
    <w:p w14:paraId="45461A71" w14:textId="77777777" w:rsidR="00C25A22" w:rsidRPr="008F5638" w:rsidRDefault="00000000">
      <w:r w:rsidRPr="008F5638">
        <w:br/>
        <w:t xml:space="preserve">void </w:t>
      </w:r>
      <w:proofErr w:type="gramStart"/>
      <w:r w:rsidRPr="008F5638">
        <w:t>main(</w:t>
      </w:r>
      <w:proofErr w:type="gramEnd"/>
      <w:r w:rsidRPr="008F5638">
        <w:t>) async {</w:t>
      </w:r>
      <w:r w:rsidRPr="008F5638">
        <w:br/>
      </w:r>
      <w:r w:rsidRPr="008F5638">
        <w:lastRenderedPageBreak/>
        <w:t xml:space="preserve">  </w:t>
      </w:r>
      <w:proofErr w:type="spellStart"/>
      <w:r w:rsidRPr="008F5638">
        <w:t>WidgetsFlutterBinding.ensureInitialized</w:t>
      </w:r>
      <w:proofErr w:type="spellEnd"/>
      <w:r w:rsidRPr="008F5638">
        <w:t>();</w:t>
      </w:r>
      <w:r w:rsidRPr="008F5638">
        <w:br/>
        <w:t xml:space="preserve">  await </w:t>
      </w:r>
      <w:proofErr w:type="spellStart"/>
      <w:r w:rsidRPr="008F5638">
        <w:t>Firebase.initializeApp</w:t>
      </w:r>
      <w:proofErr w:type="spellEnd"/>
      <w:r w:rsidRPr="008F5638">
        <w:t>();</w:t>
      </w:r>
      <w:r w:rsidRPr="008F5638">
        <w:br/>
        <w:t xml:space="preserve">  </w:t>
      </w:r>
      <w:proofErr w:type="spellStart"/>
      <w:r w:rsidRPr="008F5638">
        <w:t>runApp</w:t>
      </w:r>
      <w:proofErr w:type="spellEnd"/>
      <w:r w:rsidRPr="008F5638">
        <w:t xml:space="preserve">(const </w:t>
      </w:r>
      <w:proofErr w:type="spellStart"/>
      <w:proofErr w:type="gramStart"/>
      <w:r w:rsidRPr="008F5638">
        <w:t>MyApp</w:t>
      </w:r>
      <w:proofErr w:type="spellEnd"/>
      <w:r w:rsidRPr="008F5638">
        <w:t>(</w:t>
      </w:r>
      <w:proofErr w:type="gramEnd"/>
      <w:r w:rsidRPr="008F5638">
        <w:t>));</w:t>
      </w:r>
      <w:r w:rsidRPr="008F5638">
        <w:br/>
        <w:t>}</w:t>
      </w:r>
      <w:r w:rsidRPr="008F5638">
        <w:br/>
      </w:r>
    </w:p>
    <w:p w14:paraId="2D712DA1" w14:textId="77777777" w:rsidR="00C25A22" w:rsidRPr="008F5638" w:rsidRDefault="00000000">
      <w:pPr>
        <w:pStyle w:val="Heading3"/>
        <w:rPr>
          <w:color w:val="auto"/>
        </w:rPr>
      </w:pPr>
      <w:proofErr w:type="spellStart"/>
      <w:r w:rsidRPr="008F5638">
        <w:rPr>
          <w:color w:val="auto"/>
        </w:rPr>
        <w:t>auth_</w:t>
      </w:r>
      <w:proofErr w:type="gramStart"/>
      <w:r w:rsidRPr="008F5638">
        <w:rPr>
          <w:color w:val="auto"/>
        </w:rPr>
        <w:t>provider.dart</w:t>
      </w:r>
      <w:proofErr w:type="spellEnd"/>
      <w:proofErr w:type="gramEnd"/>
      <w:r w:rsidRPr="008F5638">
        <w:rPr>
          <w:color w:val="auto"/>
        </w:rPr>
        <w:t>:</w:t>
      </w:r>
    </w:p>
    <w:p w14:paraId="69F04563" w14:textId="77777777" w:rsidR="00C25A22" w:rsidRPr="008F5638" w:rsidRDefault="00000000">
      <w:r w:rsidRPr="008F5638">
        <w:br/>
        <w:t xml:space="preserve">Future&lt;void&gt; </w:t>
      </w:r>
      <w:proofErr w:type="gramStart"/>
      <w:r w:rsidRPr="008F5638">
        <w:t>login(</w:t>
      </w:r>
      <w:proofErr w:type="gramEnd"/>
      <w:r w:rsidRPr="008F5638">
        <w:t>String email, String password) async {</w:t>
      </w:r>
      <w:r w:rsidRPr="008F5638">
        <w:br/>
        <w:t xml:space="preserve">  final credential = await </w:t>
      </w:r>
      <w:proofErr w:type="spellStart"/>
      <w:proofErr w:type="gramStart"/>
      <w:r w:rsidRPr="008F5638">
        <w:t>FirebaseAuth.instance.signInWithEmailAndPassword</w:t>
      </w:r>
      <w:proofErr w:type="spellEnd"/>
      <w:proofErr w:type="gramEnd"/>
      <w:r w:rsidRPr="008F5638">
        <w:t>(</w:t>
      </w:r>
      <w:r w:rsidRPr="008F5638">
        <w:br/>
        <w:t xml:space="preserve">    email: email,</w:t>
      </w:r>
      <w:r w:rsidRPr="008F5638">
        <w:br/>
        <w:t xml:space="preserve">    password: password,</w:t>
      </w:r>
      <w:r w:rsidRPr="008F5638">
        <w:br/>
        <w:t xml:space="preserve">  );</w:t>
      </w:r>
      <w:r w:rsidRPr="008F5638">
        <w:br/>
        <w:t xml:space="preserve">  user = </w:t>
      </w:r>
      <w:proofErr w:type="spellStart"/>
      <w:r w:rsidRPr="008F5638">
        <w:t>credential.user</w:t>
      </w:r>
      <w:proofErr w:type="spellEnd"/>
      <w:r w:rsidRPr="008F5638">
        <w:t>;</w:t>
      </w:r>
      <w:r w:rsidRPr="008F5638">
        <w:br/>
        <w:t xml:space="preserve">  </w:t>
      </w:r>
      <w:proofErr w:type="spellStart"/>
      <w:r w:rsidRPr="008F5638">
        <w:t>notifyListeners</w:t>
      </w:r>
      <w:proofErr w:type="spellEnd"/>
      <w:r w:rsidRPr="008F5638">
        <w:t>();</w:t>
      </w:r>
      <w:r w:rsidRPr="008F5638">
        <w:br/>
        <w:t>}</w:t>
      </w:r>
      <w:r w:rsidRPr="008F5638">
        <w:br/>
      </w:r>
    </w:p>
    <w:p w14:paraId="41A2E73E" w14:textId="77777777" w:rsidR="00C25A22" w:rsidRPr="008F5638" w:rsidRDefault="00000000">
      <w:pPr>
        <w:pStyle w:val="Heading3"/>
        <w:rPr>
          <w:color w:val="auto"/>
        </w:rPr>
      </w:pPr>
      <w:proofErr w:type="spellStart"/>
      <w:r w:rsidRPr="008F5638">
        <w:rPr>
          <w:color w:val="auto"/>
        </w:rPr>
        <w:t>login_</w:t>
      </w:r>
      <w:proofErr w:type="gramStart"/>
      <w:r w:rsidRPr="008F5638">
        <w:rPr>
          <w:color w:val="auto"/>
        </w:rPr>
        <w:t>screen.dart</w:t>
      </w:r>
      <w:proofErr w:type="spellEnd"/>
      <w:proofErr w:type="gramEnd"/>
      <w:r w:rsidRPr="008F5638">
        <w:rPr>
          <w:color w:val="auto"/>
        </w:rPr>
        <w:t>:</w:t>
      </w:r>
    </w:p>
    <w:p w14:paraId="218E0E2A" w14:textId="77777777" w:rsidR="00C25A22" w:rsidRPr="008F5638" w:rsidRDefault="00000000">
      <w:r w:rsidRPr="008F5638">
        <w:br/>
      </w:r>
      <w:proofErr w:type="spellStart"/>
      <w:proofErr w:type="gramStart"/>
      <w:r w:rsidRPr="008F5638">
        <w:t>ElevatedButton</w:t>
      </w:r>
      <w:proofErr w:type="spellEnd"/>
      <w:r w:rsidRPr="008F5638">
        <w:t>(</w:t>
      </w:r>
      <w:proofErr w:type="gramEnd"/>
      <w:r w:rsidRPr="008F5638">
        <w:br/>
        <w:t xml:space="preserve">  </w:t>
      </w:r>
      <w:proofErr w:type="spellStart"/>
      <w:r w:rsidRPr="008F5638">
        <w:t>onPressed</w:t>
      </w:r>
      <w:proofErr w:type="spellEnd"/>
      <w:r w:rsidRPr="008F5638">
        <w:t>: login,</w:t>
      </w:r>
      <w:r w:rsidRPr="008F5638">
        <w:br/>
        <w:t xml:space="preserve">  child: const Text("Login"),</w:t>
      </w:r>
      <w:r w:rsidRPr="008F5638">
        <w:br/>
        <w:t>)</w:t>
      </w:r>
      <w:r w:rsidRPr="008F5638">
        <w:br/>
      </w:r>
    </w:p>
    <w:p w14:paraId="61C23686" w14:textId="77777777" w:rsidR="00C25A22" w:rsidRPr="008F5638" w:rsidRDefault="00000000">
      <w:pPr>
        <w:pStyle w:val="Heading3"/>
        <w:rPr>
          <w:color w:val="auto"/>
        </w:rPr>
      </w:pPr>
      <w:proofErr w:type="spellStart"/>
      <w:r w:rsidRPr="008F5638">
        <w:rPr>
          <w:color w:val="auto"/>
        </w:rPr>
        <w:t>Firestore</w:t>
      </w:r>
      <w:proofErr w:type="spellEnd"/>
      <w:r w:rsidRPr="008F5638">
        <w:rPr>
          <w:color w:val="auto"/>
        </w:rPr>
        <w:t xml:space="preserve"> Usage in </w:t>
      </w:r>
      <w:proofErr w:type="spellStart"/>
      <w:r w:rsidRPr="008F5638">
        <w:rPr>
          <w:color w:val="auto"/>
        </w:rPr>
        <w:t>expense_</w:t>
      </w:r>
      <w:proofErr w:type="gramStart"/>
      <w:r w:rsidRPr="008F5638">
        <w:rPr>
          <w:color w:val="auto"/>
        </w:rPr>
        <w:t>provider.dart</w:t>
      </w:r>
      <w:proofErr w:type="spellEnd"/>
      <w:proofErr w:type="gramEnd"/>
      <w:r w:rsidRPr="008F5638">
        <w:rPr>
          <w:color w:val="auto"/>
        </w:rPr>
        <w:t xml:space="preserve"> (if applicable):</w:t>
      </w:r>
    </w:p>
    <w:p w14:paraId="72B2A7A4" w14:textId="77777777" w:rsidR="00C25A22" w:rsidRPr="008F5638" w:rsidRDefault="00000000">
      <w:r w:rsidRPr="008F5638">
        <w:br/>
      </w:r>
      <w:proofErr w:type="spellStart"/>
      <w:proofErr w:type="gramStart"/>
      <w:r w:rsidRPr="008F5638">
        <w:t>FirebaseFirestore.instance.collection</w:t>
      </w:r>
      <w:proofErr w:type="spellEnd"/>
      <w:proofErr w:type="gramEnd"/>
      <w:r w:rsidRPr="008F5638">
        <w:t>('expenses'</w:t>
      </w:r>
      <w:proofErr w:type="gramStart"/>
      <w:r w:rsidRPr="008F5638">
        <w:t>).add</w:t>
      </w:r>
      <w:proofErr w:type="gramEnd"/>
      <w:r w:rsidRPr="008F5638">
        <w:t>({</w:t>
      </w:r>
      <w:r w:rsidRPr="008F5638">
        <w:br/>
        <w:t xml:space="preserve">  'amount': </w:t>
      </w:r>
      <w:proofErr w:type="spellStart"/>
      <w:proofErr w:type="gramStart"/>
      <w:r w:rsidRPr="008F5638">
        <w:t>expense.amount</w:t>
      </w:r>
      <w:proofErr w:type="spellEnd"/>
      <w:proofErr w:type="gramEnd"/>
      <w:r w:rsidRPr="008F5638">
        <w:t>,</w:t>
      </w:r>
      <w:r w:rsidRPr="008F5638">
        <w:br/>
        <w:t xml:space="preserve">  'category': </w:t>
      </w:r>
      <w:proofErr w:type="spellStart"/>
      <w:proofErr w:type="gramStart"/>
      <w:r w:rsidRPr="008F5638">
        <w:t>expense.category</w:t>
      </w:r>
      <w:proofErr w:type="spellEnd"/>
      <w:proofErr w:type="gramEnd"/>
      <w:r w:rsidRPr="008F5638">
        <w:t>,</w:t>
      </w:r>
      <w:r w:rsidRPr="008F5638">
        <w:br/>
        <w:t xml:space="preserve">  'date': </w:t>
      </w:r>
      <w:proofErr w:type="gramStart"/>
      <w:r w:rsidRPr="008F5638">
        <w:t>expense.date</w:t>
      </w:r>
      <w:proofErr w:type="gramEnd"/>
      <w:r w:rsidRPr="008F5638">
        <w:t>.toIso8601</w:t>
      </w:r>
      <w:proofErr w:type="gramStart"/>
      <w:r w:rsidRPr="008F5638">
        <w:t>String(</w:t>
      </w:r>
      <w:proofErr w:type="gramEnd"/>
      <w:r w:rsidRPr="008F5638">
        <w:t>),</w:t>
      </w:r>
      <w:r w:rsidRPr="008F5638">
        <w:br/>
        <w:t xml:space="preserve">  '</w:t>
      </w:r>
      <w:proofErr w:type="spellStart"/>
      <w:r w:rsidRPr="008F5638">
        <w:t>userId</w:t>
      </w:r>
      <w:proofErr w:type="spellEnd"/>
      <w:r w:rsidRPr="008F5638">
        <w:t xml:space="preserve">': </w:t>
      </w:r>
      <w:proofErr w:type="spellStart"/>
      <w:r w:rsidRPr="008F5638">
        <w:t>user.uid</w:t>
      </w:r>
      <w:proofErr w:type="spellEnd"/>
      <w:r w:rsidRPr="008F5638">
        <w:t>,</w:t>
      </w:r>
      <w:r w:rsidRPr="008F5638">
        <w:br/>
        <w:t>});</w:t>
      </w:r>
      <w:r w:rsidRPr="008F5638">
        <w:br/>
      </w:r>
    </w:p>
    <w:p w14:paraId="4AD62D2C" w14:textId="77777777" w:rsidR="00C25A22" w:rsidRPr="008F5638" w:rsidRDefault="00000000">
      <w:pPr>
        <w:pStyle w:val="Heading3"/>
        <w:rPr>
          <w:color w:val="auto"/>
        </w:rPr>
      </w:pPr>
      <w:proofErr w:type="spellStart"/>
      <w:proofErr w:type="gramStart"/>
      <w:r w:rsidRPr="008F5638">
        <w:rPr>
          <w:color w:val="auto"/>
        </w:rPr>
        <w:t>build.gradle</w:t>
      </w:r>
      <w:proofErr w:type="spellEnd"/>
      <w:proofErr w:type="gramEnd"/>
      <w:r w:rsidRPr="008F5638">
        <w:rPr>
          <w:color w:val="auto"/>
        </w:rPr>
        <w:t>:</w:t>
      </w:r>
    </w:p>
    <w:p w14:paraId="158FCEB9" w14:textId="77777777" w:rsidR="00C25A22" w:rsidRPr="008F5638" w:rsidRDefault="00000000">
      <w:r w:rsidRPr="008F5638">
        <w:br/>
        <w:t>dependencies {</w:t>
      </w:r>
      <w:r w:rsidRPr="008F5638">
        <w:br/>
        <w:t xml:space="preserve">    implementation platform('</w:t>
      </w:r>
      <w:proofErr w:type="gramStart"/>
      <w:r w:rsidRPr="008F5638">
        <w:t>com.google</w:t>
      </w:r>
      <w:proofErr w:type="gramEnd"/>
      <w:r w:rsidRPr="008F5638">
        <w:t>.</w:t>
      </w:r>
      <w:proofErr w:type="gramStart"/>
      <w:r w:rsidRPr="008F5638">
        <w:t>firebase:firebase</w:t>
      </w:r>
      <w:proofErr w:type="gramEnd"/>
      <w:r w:rsidRPr="008F5638">
        <w:t>-bom:33.9.0')</w:t>
      </w:r>
      <w:r w:rsidRPr="008F5638">
        <w:br/>
        <w:t xml:space="preserve">    implementation '</w:t>
      </w:r>
      <w:proofErr w:type="spellStart"/>
      <w:proofErr w:type="gramStart"/>
      <w:r w:rsidRPr="008F5638">
        <w:t>com.google</w:t>
      </w:r>
      <w:proofErr w:type="gramEnd"/>
      <w:r w:rsidRPr="008F5638">
        <w:t>.</w:t>
      </w:r>
      <w:proofErr w:type="gramStart"/>
      <w:r w:rsidRPr="008F5638">
        <w:t>firebase:firebase</w:t>
      </w:r>
      <w:proofErr w:type="gramEnd"/>
      <w:r w:rsidRPr="008F5638">
        <w:t>-auth</w:t>
      </w:r>
      <w:proofErr w:type="spellEnd"/>
      <w:r w:rsidRPr="008F5638">
        <w:t>'</w:t>
      </w:r>
      <w:r w:rsidRPr="008F5638">
        <w:br/>
        <w:t xml:space="preserve">    implementation '</w:t>
      </w:r>
      <w:proofErr w:type="spellStart"/>
      <w:proofErr w:type="gramStart"/>
      <w:r w:rsidRPr="008F5638">
        <w:t>com.google</w:t>
      </w:r>
      <w:proofErr w:type="gramEnd"/>
      <w:r w:rsidRPr="008F5638">
        <w:t>.</w:t>
      </w:r>
      <w:proofErr w:type="gramStart"/>
      <w:r w:rsidRPr="008F5638">
        <w:t>firebase:firebase</w:t>
      </w:r>
      <w:proofErr w:type="gramEnd"/>
      <w:r w:rsidRPr="008F5638">
        <w:t>-firestore</w:t>
      </w:r>
      <w:proofErr w:type="spellEnd"/>
      <w:r w:rsidRPr="008F5638">
        <w:t>'</w:t>
      </w:r>
      <w:r w:rsidRPr="008F5638">
        <w:br/>
        <w:t>}</w:t>
      </w:r>
      <w:r w:rsidRPr="008F5638">
        <w:br/>
      </w:r>
    </w:p>
    <w:p w14:paraId="48FA4B99" w14:textId="77777777" w:rsidR="00C25A22" w:rsidRPr="008F5638" w:rsidRDefault="00000000">
      <w:pPr>
        <w:pStyle w:val="Heading2"/>
        <w:rPr>
          <w:color w:val="auto"/>
        </w:rPr>
      </w:pPr>
      <w:r w:rsidRPr="008F5638">
        <w:rPr>
          <w:color w:val="auto"/>
        </w:rPr>
        <w:lastRenderedPageBreak/>
        <w:t>OUTPUT:</w:t>
      </w:r>
    </w:p>
    <w:p w14:paraId="453315DB" w14:textId="7CAE044E" w:rsidR="00C25A22" w:rsidRPr="008F5638" w:rsidRDefault="008F5638">
      <w:r w:rsidRPr="008F5638">
        <w:rPr>
          <w:noProof/>
        </w:rPr>
        <w:drawing>
          <wp:inline distT="0" distB="0" distL="0" distR="0" wp14:anchorId="74ECC368" wp14:editId="79AA6A62">
            <wp:extent cx="5486400" cy="2524125"/>
            <wp:effectExtent l="0" t="0" r="0" b="9525"/>
            <wp:docPr id="43779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7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444" w14:textId="77777777" w:rsidR="00C25A22" w:rsidRPr="008F5638" w:rsidRDefault="00000000">
      <w:pPr>
        <w:pStyle w:val="Heading2"/>
        <w:rPr>
          <w:color w:val="auto"/>
        </w:rPr>
      </w:pPr>
      <w:r w:rsidRPr="008F5638">
        <w:rPr>
          <w:color w:val="auto"/>
        </w:rPr>
        <w:t>CONCLUSION:</w:t>
      </w:r>
    </w:p>
    <w:p w14:paraId="79DF8925" w14:textId="77777777" w:rsidR="00C25A22" w:rsidRPr="008F5638" w:rsidRDefault="00000000">
      <w:r w:rsidRPr="008F5638">
        <w:br/>
        <w:t xml:space="preserve">Integrating Firebase with Flutter enabled secure login and real-time data storage in the Expense Tracker app. The Firebase Auth SDK handled user sessions, while </w:t>
      </w:r>
      <w:proofErr w:type="spellStart"/>
      <w:r w:rsidRPr="008F5638">
        <w:t>Firestore</w:t>
      </w:r>
      <w:proofErr w:type="spellEnd"/>
      <w:r w:rsidRPr="008F5638">
        <w:t xml:space="preserve"> was used to store and retrieve categorized expenses per user.</w:t>
      </w:r>
      <w:r w:rsidRPr="008F5638">
        <w:br/>
      </w:r>
    </w:p>
    <w:sectPr w:rsidR="00C25A22" w:rsidRPr="008F5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077027">
    <w:abstractNumId w:val="8"/>
  </w:num>
  <w:num w:numId="2" w16cid:durableId="313728788">
    <w:abstractNumId w:val="6"/>
  </w:num>
  <w:num w:numId="3" w16cid:durableId="1400857424">
    <w:abstractNumId w:val="5"/>
  </w:num>
  <w:num w:numId="4" w16cid:durableId="1447581191">
    <w:abstractNumId w:val="4"/>
  </w:num>
  <w:num w:numId="5" w16cid:durableId="913663712">
    <w:abstractNumId w:val="7"/>
  </w:num>
  <w:num w:numId="6" w16cid:durableId="348873417">
    <w:abstractNumId w:val="3"/>
  </w:num>
  <w:num w:numId="7" w16cid:durableId="1684624030">
    <w:abstractNumId w:val="2"/>
  </w:num>
  <w:num w:numId="8" w16cid:durableId="1158884500">
    <w:abstractNumId w:val="1"/>
  </w:num>
  <w:num w:numId="9" w16cid:durableId="6971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81A"/>
    <w:rsid w:val="005F1C1D"/>
    <w:rsid w:val="008F5638"/>
    <w:rsid w:val="009B768A"/>
    <w:rsid w:val="00AA1D8D"/>
    <w:rsid w:val="00B22F40"/>
    <w:rsid w:val="00B47730"/>
    <w:rsid w:val="00C25A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7CD74"/>
  <w14:defaultImageDpi w14:val="300"/>
  <w15:docId w15:val="{D821FCEF-4FCC-4A1C-9A6A-550E3B7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 Choudhary</cp:lastModifiedBy>
  <cp:revision>4</cp:revision>
  <dcterms:created xsi:type="dcterms:W3CDTF">2013-12-23T23:15:00Z</dcterms:created>
  <dcterms:modified xsi:type="dcterms:W3CDTF">2025-04-23T18:31:00Z</dcterms:modified>
  <cp:category/>
</cp:coreProperties>
</file>